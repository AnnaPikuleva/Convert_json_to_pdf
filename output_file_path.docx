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Название документа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Series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8.04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6.95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7.58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8.81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8.33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9.96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7.24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4.26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10.84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4.8100000000000005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5.68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9.14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8.14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8.74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8.77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9.26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8.1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6.13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3.1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9.13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7.26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4.74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7.46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6.77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12.74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7.11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7.8100000000000005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8.84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6.08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5.39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8.15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6.42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5.73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6.58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5.76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7.71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8.84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8.47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7.04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5.25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12.5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5.5600000000000005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7.91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6.89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